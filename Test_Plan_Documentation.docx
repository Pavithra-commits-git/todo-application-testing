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9858A" w14:textId="77777777" w:rsidR="00FF553D" w:rsidRDefault="00000000" w:rsidP="007C183D">
      <w:pPr>
        <w:pStyle w:val="Heading1"/>
        <w:spacing w:before="0" w:line="240" w:lineRule="auto"/>
      </w:pPr>
      <w:r>
        <w:t>Test Plan: Todo Application</w:t>
      </w:r>
    </w:p>
    <w:p w14:paraId="0114E723" w14:textId="77777777" w:rsidR="00FF553D" w:rsidRDefault="00000000" w:rsidP="007C183D">
      <w:pPr>
        <w:pStyle w:val="Heading2"/>
        <w:spacing w:before="0" w:line="240" w:lineRule="auto"/>
      </w:pPr>
      <w:r>
        <w:t>1. Introduction</w:t>
      </w:r>
    </w:p>
    <w:p w14:paraId="19F3E1B0" w14:textId="77777777" w:rsidR="00FF553D" w:rsidRDefault="00000000" w:rsidP="007C183D">
      <w:pPr>
        <w:spacing w:line="240" w:lineRule="auto"/>
      </w:pPr>
      <w:r>
        <w:t>This document outlines the test plan for the Todo Application. The application provides basic functionality for user login and task management (add/edit/delete todos).</w:t>
      </w:r>
    </w:p>
    <w:p w14:paraId="3C25EAB7" w14:textId="77777777" w:rsidR="00FF553D" w:rsidRDefault="00000000" w:rsidP="007C183D">
      <w:pPr>
        <w:pStyle w:val="Heading2"/>
        <w:spacing w:before="0" w:line="240" w:lineRule="auto"/>
      </w:pPr>
      <w:r>
        <w:t>2. Scope</w:t>
      </w:r>
    </w:p>
    <w:p w14:paraId="15AA424A" w14:textId="77777777" w:rsidR="00FF553D" w:rsidRDefault="00000000" w:rsidP="007C183D">
      <w:pPr>
        <w:spacing w:line="240" w:lineRule="auto"/>
      </w:pPr>
      <w:r>
        <w:t>This test plan covers the UI and API functionalities of the Todo application, including:</w:t>
      </w:r>
    </w:p>
    <w:p w14:paraId="3FBDDDE9" w14:textId="3D683F02" w:rsidR="00FF553D" w:rsidRDefault="00000000" w:rsidP="007C183D">
      <w:pPr>
        <w:pStyle w:val="ListParagraph"/>
        <w:numPr>
          <w:ilvl w:val="0"/>
          <w:numId w:val="10"/>
        </w:numPr>
        <w:spacing w:line="240" w:lineRule="auto"/>
      </w:pPr>
      <w:r>
        <w:t>User Login</w:t>
      </w:r>
    </w:p>
    <w:p w14:paraId="71F702FE" w14:textId="056CFF04" w:rsidR="00FF553D" w:rsidRDefault="00000000" w:rsidP="007C183D">
      <w:pPr>
        <w:pStyle w:val="ListParagraph"/>
        <w:numPr>
          <w:ilvl w:val="0"/>
          <w:numId w:val="10"/>
        </w:numPr>
        <w:spacing w:line="240" w:lineRule="auto"/>
      </w:pPr>
      <w:r>
        <w:t>Add Todo Item</w:t>
      </w:r>
      <w:r w:rsidR="007C183D">
        <w:t>s</w:t>
      </w:r>
    </w:p>
    <w:p w14:paraId="2C3AB1D3" w14:textId="417FE55D" w:rsidR="00FF553D" w:rsidRDefault="00000000" w:rsidP="007C183D">
      <w:pPr>
        <w:pStyle w:val="ListParagraph"/>
        <w:numPr>
          <w:ilvl w:val="0"/>
          <w:numId w:val="10"/>
        </w:numPr>
        <w:spacing w:line="240" w:lineRule="auto"/>
      </w:pPr>
      <w:r>
        <w:t>Edit Todo Item</w:t>
      </w:r>
      <w:r w:rsidR="007C183D">
        <w:t>s</w:t>
      </w:r>
    </w:p>
    <w:p w14:paraId="62C4C6B0" w14:textId="628F015E" w:rsidR="00FF553D" w:rsidRDefault="00000000" w:rsidP="007C183D">
      <w:pPr>
        <w:pStyle w:val="ListParagraph"/>
        <w:numPr>
          <w:ilvl w:val="0"/>
          <w:numId w:val="10"/>
        </w:numPr>
        <w:spacing w:line="240" w:lineRule="auto"/>
      </w:pPr>
      <w:r>
        <w:t>Delete Todo Item</w:t>
      </w:r>
      <w:r w:rsidR="007C183D">
        <w:t>s</w:t>
      </w:r>
    </w:p>
    <w:p w14:paraId="32074261" w14:textId="324DDCD3" w:rsidR="00FF553D" w:rsidRDefault="00000000" w:rsidP="007C183D">
      <w:pPr>
        <w:pStyle w:val="ListParagraph"/>
        <w:numPr>
          <w:ilvl w:val="0"/>
          <w:numId w:val="10"/>
        </w:numPr>
        <w:spacing w:line="240" w:lineRule="auto"/>
      </w:pPr>
      <w:r>
        <w:t>Visual Snapshot Tests</w:t>
      </w:r>
    </w:p>
    <w:p w14:paraId="5B8A410E" w14:textId="77777777" w:rsidR="00FF553D" w:rsidRDefault="00000000" w:rsidP="007C183D">
      <w:pPr>
        <w:pStyle w:val="Heading2"/>
        <w:spacing w:before="0" w:line="240" w:lineRule="auto"/>
      </w:pPr>
      <w:r>
        <w:t>3. Test Environment</w:t>
      </w:r>
    </w:p>
    <w:p w14:paraId="61EE8A4E" w14:textId="77777777" w:rsidR="00FF553D" w:rsidRDefault="00000000" w:rsidP="007C183D">
      <w:pPr>
        <w:pStyle w:val="ListParagraph"/>
        <w:numPr>
          <w:ilvl w:val="0"/>
          <w:numId w:val="12"/>
        </w:numPr>
        <w:spacing w:line="240" w:lineRule="auto"/>
      </w:pPr>
      <w:r>
        <w:t>Frontend: React (Vite) with Tailwind CSS</w:t>
      </w:r>
    </w:p>
    <w:p w14:paraId="173CB279" w14:textId="77777777" w:rsidR="00FF553D" w:rsidRDefault="00000000" w:rsidP="007C183D">
      <w:pPr>
        <w:pStyle w:val="ListParagraph"/>
        <w:numPr>
          <w:ilvl w:val="0"/>
          <w:numId w:val="12"/>
        </w:numPr>
        <w:spacing w:line="240" w:lineRule="auto"/>
      </w:pPr>
      <w:r>
        <w:t>Backend: Node.js/Express with in-memory data store</w:t>
      </w:r>
    </w:p>
    <w:p w14:paraId="0E978129" w14:textId="77777777" w:rsidR="00FF553D" w:rsidRDefault="00000000" w:rsidP="007C183D">
      <w:pPr>
        <w:pStyle w:val="ListParagraph"/>
        <w:numPr>
          <w:ilvl w:val="0"/>
          <w:numId w:val="12"/>
        </w:numPr>
        <w:spacing w:line="240" w:lineRule="auto"/>
      </w:pPr>
      <w:r>
        <w:t>Test Tools: Cypress for E2E + Visual Snapshots</w:t>
      </w:r>
    </w:p>
    <w:p w14:paraId="6542B405" w14:textId="77777777" w:rsidR="00FF553D" w:rsidRDefault="00000000" w:rsidP="007C183D">
      <w:pPr>
        <w:pStyle w:val="Heading2"/>
        <w:spacing w:before="0" w:line="240" w:lineRule="auto"/>
      </w:pPr>
      <w:r>
        <w:t>4. Tools Used</w:t>
      </w:r>
    </w:p>
    <w:p w14:paraId="4B011183" w14:textId="544558B0" w:rsidR="00FF553D" w:rsidRDefault="00000000" w:rsidP="007C183D">
      <w:pPr>
        <w:pStyle w:val="ListParagraph"/>
        <w:numPr>
          <w:ilvl w:val="0"/>
          <w:numId w:val="13"/>
        </w:numPr>
        <w:spacing w:line="240" w:lineRule="auto"/>
      </w:pPr>
      <w:r>
        <w:t>Cypress: UI and API test automation</w:t>
      </w:r>
    </w:p>
    <w:p w14:paraId="0309A570" w14:textId="398E22E2" w:rsidR="00FF553D" w:rsidRDefault="00000000" w:rsidP="007C183D">
      <w:pPr>
        <w:pStyle w:val="ListParagraph"/>
        <w:numPr>
          <w:ilvl w:val="0"/>
          <w:numId w:val="13"/>
        </w:numPr>
        <w:spacing w:line="240" w:lineRule="auto"/>
      </w:pPr>
      <w:r>
        <w:t>cypress-image-snapshot: Visual regression testing</w:t>
      </w:r>
    </w:p>
    <w:p w14:paraId="241C5ACF" w14:textId="622F17D3" w:rsidR="00FF553D" w:rsidRDefault="00000000" w:rsidP="007C183D">
      <w:pPr>
        <w:pStyle w:val="ListParagraph"/>
        <w:numPr>
          <w:ilvl w:val="0"/>
          <w:numId w:val="13"/>
        </w:numPr>
        <w:spacing w:line="240" w:lineRule="auto"/>
      </w:pPr>
      <w:r>
        <w:t>GitHub Actions (Optional): For CI/CD integration</w:t>
      </w:r>
    </w:p>
    <w:p w14:paraId="6947DD11" w14:textId="3051124C" w:rsidR="007C183D" w:rsidRPr="007C183D" w:rsidRDefault="007C183D" w:rsidP="007C183D">
      <w:pPr>
        <w:spacing w:line="240" w:lineRule="auto"/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</w:pPr>
      <w:r w:rsidRPr="007C183D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 xml:space="preserve">5. </w:t>
      </w:r>
      <w:r w:rsidRPr="007C183D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Browsers Covered in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602"/>
        <w:gridCol w:w="2165"/>
      </w:tblGrid>
      <w:tr w:rsidR="007C183D" w:rsidRPr="007C183D" w14:paraId="3F402D2A" w14:textId="77777777" w:rsidTr="007C18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C8490" w14:textId="77777777" w:rsidR="007C183D" w:rsidRPr="007C183D" w:rsidRDefault="007C183D" w:rsidP="007C183D">
            <w:pPr>
              <w:spacing w:line="240" w:lineRule="auto"/>
              <w:rPr>
                <w:b/>
                <w:bCs/>
                <w:lang w:val="en-NL"/>
              </w:rPr>
            </w:pPr>
            <w:r w:rsidRPr="007C183D">
              <w:rPr>
                <w:b/>
                <w:bCs/>
                <w:lang w:val="en-NL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11A65D96" w14:textId="77777777" w:rsidR="007C183D" w:rsidRPr="007C183D" w:rsidRDefault="007C183D" w:rsidP="007C183D">
            <w:pPr>
              <w:spacing w:line="240" w:lineRule="auto"/>
              <w:rPr>
                <w:b/>
                <w:bCs/>
                <w:lang w:val="en-NL"/>
              </w:rPr>
            </w:pPr>
            <w:r w:rsidRPr="007C183D">
              <w:rPr>
                <w:b/>
                <w:bCs/>
                <w:lang w:val="en-NL"/>
              </w:rPr>
              <w:t>Version Tested</w:t>
            </w:r>
          </w:p>
        </w:tc>
        <w:tc>
          <w:tcPr>
            <w:tcW w:w="0" w:type="auto"/>
            <w:vAlign w:val="center"/>
            <w:hideMark/>
          </w:tcPr>
          <w:p w14:paraId="3660EBBB" w14:textId="77777777" w:rsidR="007C183D" w:rsidRPr="007C183D" w:rsidRDefault="007C183D" w:rsidP="007C183D">
            <w:pPr>
              <w:spacing w:line="240" w:lineRule="auto"/>
              <w:rPr>
                <w:b/>
                <w:bCs/>
                <w:lang w:val="en-NL"/>
              </w:rPr>
            </w:pPr>
            <w:r w:rsidRPr="007C183D">
              <w:rPr>
                <w:b/>
                <w:bCs/>
                <w:lang w:val="en-NL"/>
              </w:rPr>
              <w:t>Status</w:t>
            </w:r>
          </w:p>
        </w:tc>
      </w:tr>
      <w:tr w:rsidR="007C183D" w:rsidRPr="007C183D" w14:paraId="532384A2" w14:textId="77777777" w:rsidTr="007C1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181FF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66B4D007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124+</w:t>
            </w:r>
          </w:p>
        </w:tc>
        <w:tc>
          <w:tcPr>
            <w:tcW w:w="0" w:type="auto"/>
            <w:vAlign w:val="center"/>
            <w:hideMark/>
          </w:tcPr>
          <w:p w14:paraId="419D85D1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rFonts w:ascii="Segoe UI Emoji" w:hAnsi="Segoe UI Emoji" w:cs="Segoe UI Emoji"/>
                <w:lang w:val="en-NL"/>
              </w:rPr>
              <w:t>✅</w:t>
            </w:r>
            <w:r w:rsidRPr="007C183D">
              <w:rPr>
                <w:lang w:val="en-NL"/>
              </w:rPr>
              <w:t xml:space="preserve"> Fully supported</w:t>
            </w:r>
          </w:p>
        </w:tc>
      </w:tr>
      <w:tr w:rsidR="007C183D" w:rsidRPr="007C183D" w14:paraId="59F85C88" w14:textId="77777777" w:rsidTr="007C1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40F4C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74EBA548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122+</w:t>
            </w:r>
          </w:p>
        </w:tc>
        <w:tc>
          <w:tcPr>
            <w:tcW w:w="0" w:type="auto"/>
            <w:vAlign w:val="center"/>
            <w:hideMark/>
          </w:tcPr>
          <w:p w14:paraId="0F30B0B9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rFonts w:ascii="Segoe UI Emoji" w:hAnsi="Segoe UI Emoji" w:cs="Segoe UI Emoji"/>
                <w:lang w:val="en-NL"/>
              </w:rPr>
              <w:t>✅</w:t>
            </w:r>
            <w:r w:rsidRPr="007C183D">
              <w:rPr>
                <w:lang w:val="en-NL"/>
              </w:rPr>
              <w:t xml:space="preserve"> Fully supported</w:t>
            </w:r>
          </w:p>
        </w:tc>
      </w:tr>
      <w:tr w:rsidR="007C183D" w:rsidRPr="007C183D" w14:paraId="4980B3D5" w14:textId="77777777" w:rsidTr="007C1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B782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0B46B180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122+</w:t>
            </w:r>
          </w:p>
        </w:tc>
        <w:tc>
          <w:tcPr>
            <w:tcW w:w="0" w:type="auto"/>
            <w:vAlign w:val="center"/>
            <w:hideMark/>
          </w:tcPr>
          <w:p w14:paraId="3214229D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rFonts w:ascii="Segoe UI Emoji" w:hAnsi="Segoe UI Emoji" w:cs="Segoe UI Emoji"/>
                <w:lang w:val="en-NL"/>
              </w:rPr>
              <w:t>✅</w:t>
            </w:r>
            <w:r w:rsidRPr="007C183D">
              <w:rPr>
                <w:lang w:val="en-NL"/>
              </w:rPr>
              <w:t xml:space="preserve"> Fully supported</w:t>
            </w:r>
          </w:p>
        </w:tc>
      </w:tr>
      <w:tr w:rsidR="007C183D" w:rsidRPr="007C183D" w14:paraId="4A8DEAE3" w14:textId="77777777" w:rsidTr="007C1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C134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Safari (Mac)</w:t>
            </w:r>
          </w:p>
        </w:tc>
        <w:tc>
          <w:tcPr>
            <w:tcW w:w="0" w:type="auto"/>
            <w:vAlign w:val="center"/>
            <w:hideMark/>
          </w:tcPr>
          <w:p w14:paraId="6523C506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17+</w:t>
            </w:r>
          </w:p>
        </w:tc>
        <w:tc>
          <w:tcPr>
            <w:tcW w:w="0" w:type="auto"/>
            <w:vAlign w:val="center"/>
            <w:hideMark/>
          </w:tcPr>
          <w:p w14:paraId="284A6EEB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rFonts w:ascii="Segoe UI Emoji" w:hAnsi="Segoe UI Emoji" w:cs="Segoe UI Emoji"/>
                <w:lang w:val="en-NL"/>
              </w:rPr>
              <w:t>⚠️</w:t>
            </w:r>
            <w:r w:rsidRPr="007C183D">
              <w:rPr>
                <w:lang w:val="en-NL"/>
              </w:rPr>
              <w:t xml:space="preserve"> Smoke tested only</w:t>
            </w:r>
          </w:p>
        </w:tc>
      </w:tr>
      <w:tr w:rsidR="007C183D" w:rsidRPr="007C183D" w14:paraId="6B70EA4D" w14:textId="77777777" w:rsidTr="007C1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E52D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Mobile Chrome</w:t>
            </w:r>
          </w:p>
        </w:tc>
        <w:tc>
          <w:tcPr>
            <w:tcW w:w="0" w:type="auto"/>
            <w:vAlign w:val="center"/>
            <w:hideMark/>
          </w:tcPr>
          <w:p w14:paraId="55FCB99A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Android 12+</w:t>
            </w:r>
          </w:p>
        </w:tc>
        <w:tc>
          <w:tcPr>
            <w:tcW w:w="0" w:type="auto"/>
            <w:vAlign w:val="center"/>
            <w:hideMark/>
          </w:tcPr>
          <w:p w14:paraId="5B692302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rFonts w:ascii="Segoe UI Emoji" w:hAnsi="Segoe UI Emoji" w:cs="Segoe UI Emoji"/>
                <w:lang w:val="en-NL"/>
              </w:rPr>
              <w:t>⚠️</w:t>
            </w:r>
            <w:r w:rsidRPr="007C183D">
              <w:rPr>
                <w:lang w:val="en-NL"/>
              </w:rPr>
              <w:t xml:space="preserve"> Basic checks only</w:t>
            </w:r>
          </w:p>
        </w:tc>
      </w:tr>
      <w:tr w:rsidR="007C183D" w:rsidRPr="007C183D" w14:paraId="3A0D8DCF" w14:textId="77777777" w:rsidTr="007C1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97F5C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Mobile Safari</w:t>
            </w:r>
          </w:p>
        </w:tc>
        <w:tc>
          <w:tcPr>
            <w:tcW w:w="0" w:type="auto"/>
            <w:vAlign w:val="center"/>
            <w:hideMark/>
          </w:tcPr>
          <w:p w14:paraId="63F7E222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lang w:val="en-NL"/>
              </w:rPr>
              <w:t>iOS 15+</w:t>
            </w:r>
          </w:p>
        </w:tc>
        <w:tc>
          <w:tcPr>
            <w:tcW w:w="0" w:type="auto"/>
            <w:vAlign w:val="center"/>
            <w:hideMark/>
          </w:tcPr>
          <w:p w14:paraId="37AB19E7" w14:textId="77777777" w:rsidR="007C183D" w:rsidRPr="007C183D" w:rsidRDefault="007C183D" w:rsidP="007C183D">
            <w:pPr>
              <w:spacing w:line="240" w:lineRule="auto"/>
              <w:rPr>
                <w:lang w:val="en-NL"/>
              </w:rPr>
            </w:pPr>
            <w:r w:rsidRPr="007C183D">
              <w:rPr>
                <w:rFonts w:ascii="Segoe UI Emoji" w:hAnsi="Segoe UI Emoji" w:cs="Segoe UI Emoji"/>
                <w:lang w:val="en-NL"/>
              </w:rPr>
              <w:t>⚠️</w:t>
            </w:r>
            <w:r w:rsidRPr="007C183D">
              <w:rPr>
                <w:lang w:val="en-NL"/>
              </w:rPr>
              <w:t xml:space="preserve"> Basic checks only</w:t>
            </w:r>
          </w:p>
        </w:tc>
      </w:tr>
    </w:tbl>
    <w:p w14:paraId="7A389A1B" w14:textId="77777777" w:rsidR="007C183D" w:rsidRDefault="007C183D" w:rsidP="007C183D">
      <w:pPr>
        <w:spacing w:line="240" w:lineRule="auto"/>
      </w:pPr>
    </w:p>
    <w:p w14:paraId="6ED4759D" w14:textId="77777777" w:rsidR="00FF553D" w:rsidRDefault="00000000" w:rsidP="007C183D">
      <w:pPr>
        <w:pStyle w:val="Heading2"/>
        <w:spacing w:before="0" w:line="240" w:lineRule="auto"/>
      </w:pPr>
      <w:r>
        <w:t>5. How to Run the Tests</w:t>
      </w:r>
    </w:p>
    <w:p w14:paraId="67B104A4" w14:textId="77777777" w:rsidR="00FF553D" w:rsidRDefault="00000000" w:rsidP="007C183D">
      <w:pPr>
        <w:spacing w:line="240" w:lineRule="auto"/>
      </w:pPr>
      <w:r>
        <w:t>1. Start backend: `node server.js`</w:t>
      </w:r>
    </w:p>
    <w:p w14:paraId="0D0BE41E" w14:textId="77777777" w:rsidR="00FF553D" w:rsidRDefault="00000000" w:rsidP="007C183D">
      <w:pPr>
        <w:spacing w:line="240" w:lineRule="auto"/>
      </w:pPr>
      <w:r>
        <w:t>2. Start frontend: `npm run dev`</w:t>
      </w:r>
    </w:p>
    <w:p w14:paraId="1C3B12E4" w14:textId="77777777" w:rsidR="00FF553D" w:rsidRDefault="00000000" w:rsidP="007C183D">
      <w:pPr>
        <w:spacing w:line="240" w:lineRule="auto"/>
      </w:pPr>
      <w:r>
        <w:t>3. Run Cypress: `npx cypress open` or `npx cypress run`</w:t>
      </w:r>
    </w:p>
    <w:p w14:paraId="21506CF4" w14:textId="77777777" w:rsidR="00FF553D" w:rsidRDefault="00000000" w:rsidP="007C183D">
      <w:pPr>
        <w:pStyle w:val="Heading2"/>
        <w:spacing w:before="0" w:line="240" w:lineRule="auto"/>
      </w:pPr>
      <w:r>
        <w:lastRenderedPageBreak/>
        <w:t>6. Assumptions &amp; Limitations</w:t>
      </w:r>
    </w:p>
    <w:p w14:paraId="257081FE" w14:textId="77777777" w:rsidR="00FF553D" w:rsidRDefault="00000000" w:rsidP="007C183D">
      <w:pPr>
        <w:spacing w:line="240" w:lineRule="auto"/>
      </w:pPr>
      <w:r>
        <w:t>- Data is stored in memory; resets on server restart.</w:t>
      </w:r>
    </w:p>
    <w:p w14:paraId="6837AD56" w14:textId="77777777" w:rsidR="00FF553D" w:rsidRDefault="00000000" w:rsidP="007C183D">
      <w:pPr>
        <w:spacing w:line="240" w:lineRule="auto"/>
      </w:pPr>
      <w:r>
        <w:t>- UI snapshot comparisons may fail if dynamic content changes (e.g., todo list).</w:t>
      </w:r>
    </w:p>
    <w:p w14:paraId="3B01A1B2" w14:textId="77777777" w:rsidR="00FF553D" w:rsidRDefault="00000000" w:rsidP="007C183D">
      <w:pPr>
        <w:pStyle w:val="Heading2"/>
        <w:spacing w:before="0" w:line="240" w:lineRule="auto"/>
      </w:pPr>
      <w:r>
        <w:t>7.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79"/>
        <w:gridCol w:w="1658"/>
        <w:gridCol w:w="2178"/>
        <w:gridCol w:w="1643"/>
        <w:gridCol w:w="1572"/>
      </w:tblGrid>
      <w:tr w:rsidR="00FF553D" w14:paraId="61AB8220" w14:textId="77777777" w:rsidTr="007C183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0141" w14:textId="77777777" w:rsidR="00FF553D" w:rsidRDefault="00000000" w:rsidP="007C183D">
            <w:pPr>
              <w:spacing w:line="240" w:lineRule="auto"/>
            </w:pPr>
            <w:r>
              <w:t>Test Case 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0169" w14:textId="77777777" w:rsidR="00FF553D" w:rsidRDefault="00000000" w:rsidP="007C183D">
            <w:pPr>
              <w:spacing w:line="240" w:lineRule="auto"/>
            </w:pPr>
            <w:r>
              <w:t>Description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2170" w14:textId="77777777" w:rsidR="00FF553D" w:rsidRDefault="00000000" w:rsidP="007C183D">
            <w:pPr>
              <w:spacing w:line="240" w:lineRule="auto"/>
            </w:pPr>
            <w:r>
              <w:t>Steps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AF1D" w14:textId="77777777" w:rsidR="00FF553D" w:rsidRDefault="00000000" w:rsidP="007C183D">
            <w:pPr>
              <w:spacing w:line="240" w:lineRule="auto"/>
            </w:pPr>
            <w:r>
              <w:t>Expected Result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B4D0" w14:textId="77777777" w:rsidR="00FF553D" w:rsidRDefault="00000000" w:rsidP="007C183D">
            <w:pPr>
              <w:spacing w:line="240" w:lineRule="auto"/>
            </w:pPr>
            <w:r>
              <w:t>Status</w:t>
            </w:r>
          </w:p>
        </w:tc>
      </w:tr>
      <w:tr w:rsidR="00FF553D" w14:paraId="7A76B646" w14:textId="77777777" w:rsidTr="007C183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FB6A" w14:textId="77777777" w:rsidR="00FF553D" w:rsidRDefault="00000000" w:rsidP="007C183D">
            <w:pPr>
              <w:spacing w:line="240" w:lineRule="auto"/>
            </w:pPr>
            <w:r>
              <w:t>TC001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D9AA" w14:textId="77777777" w:rsidR="00FF553D" w:rsidRDefault="00000000" w:rsidP="007C183D">
            <w:pPr>
              <w:spacing w:line="240" w:lineRule="auto"/>
            </w:pPr>
            <w:r>
              <w:t>Login with valid credentials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2587" w14:textId="77777777" w:rsidR="00FF553D" w:rsidRDefault="00000000" w:rsidP="007C183D">
            <w:pPr>
              <w:spacing w:line="240" w:lineRule="auto"/>
            </w:pPr>
            <w:r>
              <w:t>Enter username/password and click login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6C8E" w14:textId="77777777" w:rsidR="00FF553D" w:rsidRDefault="00000000" w:rsidP="007C183D">
            <w:pPr>
              <w:spacing w:line="240" w:lineRule="auto"/>
            </w:pPr>
            <w:r>
              <w:t>User is logged in and dashboard is visible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6C7C" w14:textId="77777777" w:rsidR="00FF553D" w:rsidRDefault="00000000" w:rsidP="007C183D">
            <w:pPr>
              <w:spacing w:line="240" w:lineRule="auto"/>
            </w:pPr>
            <w:r>
              <w:t>Pass</w:t>
            </w:r>
          </w:p>
        </w:tc>
      </w:tr>
      <w:tr w:rsidR="00FF553D" w14:paraId="5B7CBAD7" w14:textId="77777777" w:rsidTr="007C183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847B" w14:textId="77777777" w:rsidR="00FF553D" w:rsidRDefault="00000000" w:rsidP="007C183D">
            <w:pPr>
              <w:spacing w:line="240" w:lineRule="auto"/>
            </w:pPr>
            <w:r>
              <w:t>TC002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2FA4" w14:textId="77777777" w:rsidR="00FF553D" w:rsidRDefault="00000000" w:rsidP="007C183D">
            <w:pPr>
              <w:spacing w:line="240" w:lineRule="auto"/>
            </w:pPr>
            <w:r>
              <w:t>Login with invalid credentials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4898" w14:textId="77777777" w:rsidR="00FF553D" w:rsidRDefault="00000000" w:rsidP="007C183D">
            <w:pPr>
              <w:spacing w:line="240" w:lineRule="auto"/>
            </w:pPr>
            <w:r>
              <w:t>Enter wrong username/password and click login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DAE4" w14:textId="77777777" w:rsidR="00FF553D" w:rsidRDefault="00000000" w:rsidP="007C183D">
            <w:pPr>
              <w:spacing w:line="240" w:lineRule="auto"/>
            </w:pPr>
            <w:r>
              <w:t>Alert 'Login failed' is shown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42CF" w14:textId="77777777" w:rsidR="00FF553D" w:rsidRDefault="00000000" w:rsidP="007C183D">
            <w:pPr>
              <w:spacing w:line="240" w:lineRule="auto"/>
            </w:pPr>
            <w:r>
              <w:t>Pass</w:t>
            </w:r>
          </w:p>
        </w:tc>
      </w:tr>
      <w:tr w:rsidR="00FF553D" w14:paraId="03E3DBFB" w14:textId="77777777" w:rsidTr="007C183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BA6C" w14:textId="77777777" w:rsidR="00FF553D" w:rsidRDefault="00000000" w:rsidP="007C183D">
            <w:pPr>
              <w:spacing w:line="240" w:lineRule="auto"/>
            </w:pPr>
            <w:r>
              <w:t>TC003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A5C9" w14:textId="77777777" w:rsidR="00FF553D" w:rsidRDefault="00000000" w:rsidP="007C183D">
            <w:pPr>
              <w:spacing w:line="240" w:lineRule="auto"/>
            </w:pPr>
            <w:r>
              <w:t>Add todo item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0714" w14:textId="77777777" w:rsidR="00FF553D" w:rsidRDefault="00000000" w:rsidP="007C183D">
            <w:pPr>
              <w:spacing w:line="240" w:lineRule="auto"/>
            </w:pPr>
            <w:r>
              <w:t>Login → Enter todo → Click Add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7C28" w14:textId="77777777" w:rsidR="00FF553D" w:rsidRDefault="00000000" w:rsidP="007C183D">
            <w:pPr>
              <w:spacing w:line="240" w:lineRule="auto"/>
            </w:pPr>
            <w:r>
              <w:t>New item is added and shown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E7F7" w14:textId="77777777" w:rsidR="00FF553D" w:rsidRDefault="00000000" w:rsidP="007C183D">
            <w:pPr>
              <w:spacing w:line="240" w:lineRule="auto"/>
            </w:pPr>
            <w:r>
              <w:t>Pass</w:t>
            </w:r>
          </w:p>
        </w:tc>
      </w:tr>
      <w:tr w:rsidR="00FF553D" w14:paraId="31E0A682" w14:textId="77777777" w:rsidTr="007C183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D937" w14:textId="77777777" w:rsidR="00FF553D" w:rsidRDefault="00000000" w:rsidP="007C183D">
            <w:pPr>
              <w:spacing w:line="240" w:lineRule="auto"/>
            </w:pPr>
            <w:r>
              <w:t>TC004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F331" w14:textId="77777777" w:rsidR="00FF553D" w:rsidRDefault="00000000" w:rsidP="007C183D">
            <w:pPr>
              <w:spacing w:line="240" w:lineRule="auto"/>
            </w:pPr>
            <w:r>
              <w:t>Edit todo item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5AF7" w14:textId="77777777" w:rsidR="00FF553D" w:rsidRDefault="00000000" w:rsidP="007C183D">
            <w:pPr>
              <w:spacing w:line="240" w:lineRule="auto"/>
            </w:pPr>
            <w:r>
              <w:t>Login → Add item → Edit item → Save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B077" w14:textId="77777777" w:rsidR="00FF553D" w:rsidRDefault="00000000" w:rsidP="007C183D">
            <w:pPr>
              <w:spacing w:line="240" w:lineRule="auto"/>
            </w:pPr>
            <w:r>
              <w:t>Item is updated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8CEF" w14:textId="77777777" w:rsidR="00FF553D" w:rsidRDefault="00000000" w:rsidP="007C183D">
            <w:pPr>
              <w:spacing w:line="240" w:lineRule="auto"/>
            </w:pPr>
            <w:r>
              <w:t>Pass</w:t>
            </w:r>
          </w:p>
        </w:tc>
      </w:tr>
      <w:tr w:rsidR="00FF553D" w14:paraId="3BEF507E" w14:textId="77777777" w:rsidTr="007C183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A278" w14:textId="77777777" w:rsidR="00FF553D" w:rsidRDefault="00000000" w:rsidP="007C183D">
            <w:pPr>
              <w:spacing w:line="240" w:lineRule="auto"/>
            </w:pPr>
            <w:r>
              <w:t>TC005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95E2" w14:textId="77777777" w:rsidR="00FF553D" w:rsidRDefault="00000000" w:rsidP="007C183D">
            <w:pPr>
              <w:spacing w:line="240" w:lineRule="auto"/>
            </w:pPr>
            <w:r>
              <w:t>Delete todo item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D319" w14:textId="77777777" w:rsidR="00FF553D" w:rsidRDefault="00000000" w:rsidP="007C183D">
            <w:pPr>
              <w:spacing w:line="240" w:lineRule="auto"/>
            </w:pPr>
            <w:r>
              <w:t>Login → Add item → Delete item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14F" w14:textId="77777777" w:rsidR="00FF553D" w:rsidRDefault="00000000" w:rsidP="007C183D">
            <w:pPr>
              <w:spacing w:line="240" w:lineRule="auto"/>
            </w:pPr>
            <w:r>
              <w:t>Item is removed from list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8BA0" w14:textId="77777777" w:rsidR="00FF553D" w:rsidRDefault="00000000" w:rsidP="007C183D">
            <w:pPr>
              <w:spacing w:line="240" w:lineRule="auto"/>
            </w:pPr>
            <w:r>
              <w:t>Pass</w:t>
            </w:r>
          </w:p>
        </w:tc>
      </w:tr>
      <w:tr w:rsidR="00FF553D" w14:paraId="0A410D46" w14:textId="77777777" w:rsidTr="007C183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C3AB" w14:textId="77777777" w:rsidR="00FF553D" w:rsidRDefault="00000000" w:rsidP="007C183D">
            <w:pPr>
              <w:spacing w:line="240" w:lineRule="auto"/>
            </w:pPr>
            <w:r>
              <w:t>TC006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656B" w14:textId="77777777" w:rsidR="00FF553D" w:rsidRDefault="00000000" w:rsidP="007C183D">
            <w:pPr>
              <w:spacing w:line="240" w:lineRule="auto"/>
            </w:pPr>
            <w:r>
              <w:t>Visual snapshot: Login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7BBD" w14:textId="77777777" w:rsidR="00FF553D" w:rsidRDefault="00000000" w:rsidP="007C183D">
            <w:pPr>
              <w:spacing w:line="240" w:lineRule="auto"/>
            </w:pPr>
            <w:r>
              <w:t>Visit login page and snapshot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A82D" w14:textId="77777777" w:rsidR="00FF553D" w:rsidRDefault="00000000" w:rsidP="007C183D">
            <w:pPr>
              <w:spacing w:line="240" w:lineRule="auto"/>
            </w:pPr>
            <w:r>
              <w:t>Snapshot matches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87C2" w14:textId="77777777" w:rsidR="00FF553D" w:rsidRDefault="00000000" w:rsidP="007C183D">
            <w:pPr>
              <w:spacing w:line="240" w:lineRule="auto"/>
            </w:pPr>
            <w:r>
              <w:t>Pass</w:t>
            </w:r>
          </w:p>
        </w:tc>
      </w:tr>
      <w:tr w:rsidR="00FF553D" w14:paraId="255C394D" w14:textId="77777777" w:rsidTr="007C183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F5AA" w14:textId="77777777" w:rsidR="00FF553D" w:rsidRDefault="00000000" w:rsidP="007C183D">
            <w:pPr>
              <w:spacing w:line="240" w:lineRule="auto"/>
            </w:pPr>
            <w:r>
              <w:t>TC007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A7" w14:textId="77777777" w:rsidR="00FF553D" w:rsidRDefault="00000000" w:rsidP="007C183D">
            <w:pPr>
              <w:spacing w:line="240" w:lineRule="auto"/>
            </w:pPr>
            <w:r>
              <w:t>Visual snapshot: Add item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CF1" w14:textId="77777777" w:rsidR="00FF553D" w:rsidRDefault="00000000" w:rsidP="007C183D">
            <w:pPr>
              <w:spacing w:line="240" w:lineRule="auto"/>
            </w:pPr>
            <w:r>
              <w:t>Login → Add item → snapshot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1CD6" w14:textId="77777777" w:rsidR="00FF553D" w:rsidRDefault="00000000" w:rsidP="007C183D">
            <w:pPr>
              <w:spacing w:line="240" w:lineRule="auto"/>
            </w:pPr>
            <w:r>
              <w:t>Snapshot matches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1BEC" w14:textId="77777777" w:rsidR="00FF553D" w:rsidRDefault="00000000" w:rsidP="007C183D">
            <w:pPr>
              <w:spacing w:line="240" w:lineRule="auto"/>
            </w:pPr>
            <w:r>
              <w:t>Pass</w:t>
            </w:r>
          </w:p>
        </w:tc>
      </w:tr>
    </w:tbl>
    <w:p w14:paraId="5E0F0F85" w14:textId="77777777" w:rsidR="00FF553D" w:rsidRDefault="00000000" w:rsidP="007C183D">
      <w:pPr>
        <w:pStyle w:val="Heading2"/>
        <w:spacing w:before="0" w:line="240" w:lineRule="auto"/>
      </w:pPr>
      <w:r>
        <w:t>8. Traceability Matrix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FF553D" w14:paraId="49BB05D5" w14:textId="77777777" w:rsidTr="007C183D">
        <w:tc>
          <w:tcPr>
            <w:tcW w:w="2880" w:type="dxa"/>
          </w:tcPr>
          <w:p w14:paraId="02D34546" w14:textId="77777777" w:rsidR="00FF553D" w:rsidRDefault="00000000" w:rsidP="007C183D">
            <w:pPr>
              <w:spacing w:line="240" w:lineRule="auto"/>
            </w:pPr>
            <w:r>
              <w:t>Requirement ID</w:t>
            </w:r>
          </w:p>
        </w:tc>
        <w:tc>
          <w:tcPr>
            <w:tcW w:w="2880" w:type="dxa"/>
          </w:tcPr>
          <w:p w14:paraId="7E154DBE" w14:textId="77777777" w:rsidR="00FF553D" w:rsidRDefault="00000000" w:rsidP="007C183D">
            <w:pPr>
              <w:spacing w:line="240" w:lineRule="auto"/>
            </w:pPr>
            <w:r>
              <w:t>Requirement Description</w:t>
            </w:r>
          </w:p>
        </w:tc>
        <w:tc>
          <w:tcPr>
            <w:tcW w:w="2880" w:type="dxa"/>
          </w:tcPr>
          <w:p w14:paraId="12545E86" w14:textId="77777777" w:rsidR="00FF553D" w:rsidRDefault="00000000" w:rsidP="007C183D">
            <w:pPr>
              <w:spacing w:line="240" w:lineRule="auto"/>
            </w:pPr>
            <w:r>
              <w:t>Linked Test Cases</w:t>
            </w:r>
          </w:p>
        </w:tc>
      </w:tr>
      <w:tr w:rsidR="00FF553D" w14:paraId="4F4CADF5" w14:textId="77777777" w:rsidTr="007C183D">
        <w:tc>
          <w:tcPr>
            <w:tcW w:w="2880" w:type="dxa"/>
          </w:tcPr>
          <w:p w14:paraId="26DB9D57" w14:textId="77777777" w:rsidR="00FF553D" w:rsidRDefault="00000000" w:rsidP="007C183D">
            <w:pPr>
              <w:spacing w:line="240" w:lineRule="auto"/>
            </w:pPr>
            <w:r>
              <w:t>REQ001</w:t>
            </w:r>
          </w:p>
        </w:tc>
        <w:tc>
          <w:tcPr>
            <w:tcW w:w="2880" w:type="dxa"/>
          </w:tcPr>
          <w:p w14:paraId="522FC7BB" w14:textId="77777777" w:rsidR="00FF553D" w:rsidRDefault="00000000" w:rsidP="007C183D">
            <w:pPr>
              <w:spacing w:line="240" w:lineRule="auto"/>
            </w:pPr>
            <w:r>
              <w:t>User login authentication</w:t>
            </w:r>
          </w:p>
        </w:tc>
        <w:tc>
          <w:tcPr>
            <w:tcW w:w="2880" w:type="dxa"/>
          </w:tcPr>
          <w:p w14:paraId="0E0E2275" w14:textId="77777777" w:rsidR="00FF553D" w:rsidRDefault="00000000" w:rsidP="007C183D">
            <w:pPr>
              <w:spacing w:line="240" w:lineRule="auto"/>
            </w:pPr>
            <w:r>
              <w:t>TC001, TC002</w:t>
            </w:r>
          </w:p>
        </w:tc>
      </w:tr>
      <w:tr w:rsidR="00FF553D" w14:paraId="3C1FF3B2" w14:textId="77777777" w:rsidTr="007C183D">
        <w:tc>
          <w:tcPr>
            <w:tcW w:w="2880" w:type="dxa"/>
          </w:tcPr>
          <w:p w14:paraId="4BBA6679" w14:textId="77777777" w:rsidR="00FF553D" w:rsidRDefault="00000000" w:rsidP="007C183D">
            <w:pPr>
              <w:spacing w:line="240" w:lineRule="auto"/>
            </w:pPr>
            <w:r>
              <w:t>REQ002</w:t>
            </w:r>
          </w:p>
        </w:tc>
        <w:tc>
          <w:tcPr>
            <w:tcW w:w="2880" w:type="dxa"/>
          </w:tcPr>
          <w:p w14:paraId="48F9FAF6" w14:textId="77777777" w:rsidR="00FF553D" w:rsidRDefault="00000000" w:rsidP="007C183D">
            <w:pPr>
              <w:spacing w:line="240" w:lineRule="auto"/>
            </w:pPr>
            <w:r>
              <w:t>Todo item creation</w:t>
            </w:r>
          </w:p>
        </w:tc>
        <w:tc>
          <w:tcPr>
            <w:tcW w:w="2880" w:type="dxa"/>
          </w:tcPr>
          <w:p w14:paraId="391D8263" w14:textId="77777777" w:rsidR="00FF553D" w:rsidRDefault="00000000" w:rsidP="007C183D">
            <w:pPr>
              <w:spacing w:line="240" w:lineRule="auto"/>
            </w:pPr>
            <w:r>
              <w:t>TC003, TC007</w:t>
            </w:r>
          </w:p>
        </w:tc>
      </w:tr>
      <w:tr w:rsidR="00FF553D" w14:paraId="69231E95" w14:textId="77777777" w:rsidTr="007C183D">
        <w:tc>
          <w:tcPr>
            <w:tcW w:w="2880" w:type="dxa"/>
          </w:tcPr>
          <w:p w14:paraId="30D4C470" w14:textId="77777777" w:rsidR="00FF553D" w:rsidRDefault="00000000" w:rsidP="007C183D">
            <w:pPr>
              <w:spacing w:line="240" w:lineRule="auto"/>
            </w:pPr>
            <w:r>
              <w:t>REQ003</w:t>
            </w:r>
          </w:p>
        </w:tc>
        <w:tc>
          <w:tcPr>
            <w:tcW w:w="2880" w:type="dxa"/>
          </w:tcPr>
          <w:p w14:paraId="6D80CF2E" w14:textId="77777777" w:rsidR="00FF553D" w:rsidRDefault="00000000" w:rsidP="007C183D">
            <w:pPr>
              <w:spacing w:line="240" w:lineRule="auto"/>
            </w:pPr>
            <w:r>
              <w:t>Todo item update</w:t>
            </w:r>
          </w:p>
        </w:tc>
        <w:tc>
          <w:tcPr>
            <w:tcW w:w="2880" w:type="dxa"/>
          </w:tcPr>
          <w:p w14:paraId="01991765" w14:textId="77777777" w:rsidR="00FF553D" w:rsidRDefault="00000000" w:rsidP="007C183D">
            <w:pPr>
              <w:spacing w:line="240" w:lineRule="auto"/>
            </w:pPr>
            <w:r>
              <w:t>TC004</w:t>
            </w:r>
          </w:p>
        </w:tc>
      </w:tr>
      <w:tr w:rsidR="00FF553D" w14:paraId="5DFC6590" w14:textId="77777777" w:rsidTr="007C183D">
        <w:tc>
          <w:tcPr>
            <w:tcW w:w="2880" w:type="dxa"/>
          </w:tcPr>
          <w:p w14:paraId="0359305F" w14:textId="77777777" w:rsidR="00FF553D" w:rsidRDefault="00000000" w:rsidP="007C183D">
            <w:pPr>
              <w:spacing w:line="240" w:lineRule="auto"/>
            </w:pPr>
            <w:r>
              <w:t>REQ004</w:t>
            </w:r>
          </w:p>
        </w:tc>
        <w:tc>
          <w:tcPr>
            <w:tcW w:w="2880" w:type="dxa"/>
          </w:tcPr>
          <w:p w14:paraId="0FA15D38" w14:textId="77777777" w:rsidR="00FF553D" w:rsidRDefault="00000000" w:rsidP="007C183D">
            <w:pPr>
              <w:spacing w:line="240" w:lineRule="auto"/>
            </w:pPr>
            <w:r>
              <w:t>Todo item deletion</w:t>
            </w:r>
          </w:p>
        </w:tc>
        <w:tc>
          <w:tcPr>
            <w:tcW w:w="2880" w:type="dxa"/>
          </w:tcPr>
          <w:p w14:paraId="3C81E35E" w14:textId="77777777" w:rsidR="00FF553D" w:rsidRDefault="00000000" w:rsidP="007C183D">
            <w:pPr>
              <w:spacing w:line="240" w:lineRule="auto"/>
            </w:pPr>
            <w:r>
              <w:t>TC005</w:t>
            </w:r>
          </w:p>
        </w:tc>
      </w:tr>
      <w:tr w:rsidR="00FF553D" w14:paraId="0104323E" w14:textId="77777777" w:rsidTr="007C183D">
        <w:tc>
          <w:tcPr>
            <w:tcW w:w="2880" w:type="dxa"/>
          </w:tcPr>
          <w:p w14:paraId="36D12C0A" w14:textId="77777777" w:rsidR="00FF553D" w:rsidRDefault="00000000" w:rsidP="007C183D">
            <w:pPr>
              <w:spacing w:line="240" w:lineRule="auto"/>
            </w:pPr>
            <w:r>
              <w:t>REQ005</w:t>
            </w:r>
          </w:p>
        </w:tc>
        <w:tc>
          <w:tcPr>
            <w:tcW w:w="2880" w:type="dxa"/>
          </w:tcPr>
          <w:p w14:paraId="11935699" w14:textId="77777777" w:rsidR="00FF553D" w:rsidRDefault="00000000" w:rsidP="007C183D">
            <w:pPr>
              <w:spacing w:line="240" w:lineRule="auto"/>
            </w:pPr>
            <w:r>
              <w:t>UI snapshot consistency</w:t>
            </w:r>
          </w:p>
        </w:tc>
        <w:tc>
          <w:tcPr>
            <w:tcW w:w="2880" w:type="dxa"/>
          </w:tcPr>
          <w:p w14:paraId="5C6DF2B0" w14:textId="77777777" w:rsidR="00FF553D" w:rsidRDefault="00000000" w:rsidP="007C183D">
            <w:pPr>
              <w:spacing w:line="240" w:lineRule="auto"/>
            </w:pPr>
            <w:r>
              <w:t>TC006, TC007</w:t>
            </w:r>
          </w:p>
        </w:tc>
      </w:tr>
    </w:tbl>
    <w:p w14:paraId="19082202" w14:textId="77777777" w:rsidR="00A55665" w:rsidRDefault="00A55665" w:rsidP="007C183D">
      <w:pPr>
        <w:spacing w:line="240" w:lineRule="auto"/>
      </w:pPr>
    </w:p>
    <w:sectPr w:rsidR="00A556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A08F1"/>
    <w:multiLevelType w:val="hybridMultilevel"/>
    <w:tmpl w:val="5A7A89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C0C23"/>
    <w:multiLevelType w:val="hybridMultilevel"/>
    <w:tmpl w:val="AE42C6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4583E"/>
    <w:multiLevelType w:val="hybridMultilevel"/>
    <w:tmpl w:val="8DC08ED2"/>
    <w:lvl w:ilvl="0" w:tplc="732255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00CB4"/>
    <w:multiLevelType w:val="hybridMultilevel"/>
    <w:tmpl w:val="1ECE2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B4726"/>
    <w:multiLevelType w:val="hybridMultilevel"/>
    <w:tmpl w:val="67AEE804"/>
    <w:lvl w:ilvl="0" w:tplc="8D1E43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609780">
    <w:abstractNumId w:val="8"/>
  </w:num>
  <w:num w:numId="2" w16cid:durableId="818110691">
    <w:abstractNumId w:val="6"/>
  </w:num>
  <w:num w:numId="3" w16cid:durableId="2128305462">
    <w:abstractNumId w:val="5"/>
  </w:num>
  <w:num w:numId="4" w16cid:durableId="1449161367">
    <w:abstractNumId w:val="4"/>
  </w:num>
  <w:num w:numId="5" w16cid:durableId="321785391">
    <w:abstractNumId w:val="7"/>
  </w:num>
  <w:num w:numId="6" w16cid:durableId="254022408">
    <w:abstractNumId w:val="3"/>
  </w:num>
  <w:num w:numId="7" w16cid:durableId="744185471">
    <w:abstractNumId w:val="2"/>
  </w:num>
  <w:num w:numId="8" w16cid:durableId="822816429">
    <w:abstractNumId w:val="1"/>
  </w:num>
  <w:num w:numId="9" w16cid:durableId="1337658225">
    <w:abstractNumId w:val="0"/>
  </w:num>
  <w:num w:numId="10" w16cid:durableId="967978420">
    <w:abstractNumId w:val="9"/>
  </w:num>
  <w:num w:numId="11" w16cid:durableId="40716410">
    <w:abstractNumId w:val="11"/>
  </w:num>
  <w:num w:numId="12" w16cid:durableId="1736931980">
    <w:abstractNumId w:val="10"/>
  </w:num>
  <w:num w:numId="13" w16cid:durableId="324745016">
    <w:abstractNumId w:val="12"/>
  </w:num>
  <w:num w:numId="14" w16cid:durableId="19835800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70BD"/>
    <w:rsid w:val="007C183D"/>
    <w:rsid w:val="00A55665"/>
    <w:rsid w:val="00AA1D8D"/>
    <w:rsid w:val="00B47730"/>
    <w:rsid w:val="00CB0664"/>
    <w:rsid w:val="00FC693F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0B9754"/>
  <w14:defaultImageDpi w14:val="300"/>
  <w15:docId w15:val="{75B374A2-FC5C-43BA-9280-CEAA5420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Pavithra Nandhini Ramachandran</cp:lastModifiedBy>
  <cp:revision>2</cp:revision>
  <dcterms:created xsi:type="dcterms:W3CDTF">2025-07-27T21:21:00Z</dcterms:created>
  <dcterms:modified xsi:type="dcterms:W3CDTF">2025-07-27T21:21:00Z</dcterms:modified>
  <cp:category/>
</cp:coreProperties>
</file>